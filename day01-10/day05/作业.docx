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Calibri" w:cs="Calibri"/>
          <w:color w:val="FF0000"/>
        </w:rPr>
      </w:pPr>
    </w:p>
    <w:p>
      <w:pPr>
        <w:rPr>
          <w:rFonts w:ascii="Calibri" w:hAnsi="Calibri" w:eastAsia="Calibri" w:cs="Calibri"/>
          <w:color w:val="FF0000"/>
        </w:rPr>
      </w:pPr>
      <w:r>
        <w:rPr>
          <w:rFonts w:ascii="宋体" w:hAnsi="宋体" w:eastAsia="宋体" w:cs="宋体"/>
          <w:color w:val="FF0000"/>
        </w:rPr>
        <w:t>函数的作业</w:t>
      </w:r>
    </w:p>
    <w:p>
      <w:pPr>
        <w:rPr>
          <w:rFonts w:ascii="Calibri" w:hAnsi="Calibri" w:eastAsia="Calibri" w:cs="Calibri"/>
        </w:rPr>
      </w:pPr>
    </w:p>
    <w:p>
      <w:pPr>
        <w:numPr>
          <w:ilvl w:val="0"/>
          <w:numId w:val="1"/>
        </w:numPr>
        <w:tabs>
          <w:tab w:val="left" w:pos="312"/>
        </w:tabs>
        <w:ind w:firstLine="420"/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写一个函数，接受一个整数，输出这个整数是几位数</w:t>
      </w:r>
    </w:p>
    <w:p>
      <w:pPr>
        <w:ind w:left="840" w:firstLine="420"/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获得这个数</w:t>
      </w:r>
    </w:p>
    <w:p>
      <w:pPr>
        <w:ind w:left="840"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1 ----&gt; </w:t>
      </w:r>
    </w:p>
    <w:p>
      <w:pPr>
        <w:ind w:left="840"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1 // 10 = 0  ----&gt; </w:t>
      </w:r>
      <w:r>
        <w:rPr>
          <w:rFonts w:ascii="宋体" w:hAnsi="宋体" w:eastAsia="宋体" w:cs="宋体"/>
        </w:rPr>
        <w:t>一位数</w:t>
      </w:r>
    </w:p>
    <w:p>
      <w:pPr>
        <w:ind w:left="840"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0 // 10 =  0  ----&gt; 1</w:t>
      </w:r>
    </w:p>
    <w:p>
      <w:pPr>
        <w:ind w:left="840"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9 // 10 = 0  ----&gt; 1</w:t>
      </w:r>
    </w:p>
    <w:p>
      <w:pPr>
        <w:ind w:left="840" w:firstLine="420"/>
        <w:rPr>
          <w:rFonts w:ascii="Calibri" w:hAnsi="Calibri" w:eastAsia="Calibri" w:cs="Calibri"/>
        </w:rPr>
      </w:pPr>
    </w:p>
    <w:p>
      <w:pPr>
        <w:ind w:left="840"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10 // 10 == 1  </w:t>
      </w:r>
    </w:p>
    <w:p>
      <w:pPr>
        <w:ind w:left="840"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1 // 10 == 0  ----&gt; 2</w:t>
      </w:r>
    </w:p>
    <w:p>
      <w:pPr>
        <w:ind w:left="840" w:firstLine="420"/>
        <w:rPr>
          <w:rFonts w:ascii="Calibri" w:hAnsi="Calibri" w:eastAsia="Calibri" w:cs="Calibri"/>
        </w:rPr>
      </w:pPr>
    </w:p>
    <w:p>
      <w:pPr>
        <w:ind w:left="840"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100// 10 == 10</w:t>
      </w:r>
    </w:p>
    <w:p>
      <w:pPr>
        <w:ind w:left="840"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10 // 10 = 1</w:t>
      </w:r>
    </w:p>
    <w:p>
      <w:pPr>
        <w:ind w:left="840"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1// 10 = 0  ----&gt; 3</w:t>
      </w:r>
    </w:p>
    <w:p>
      <w:pPr>
        <w:rPr>
          <w:rFonts w:hint="eastAsia"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numPr>
          <w:ilvl w:val="0"/>
          <w:numId w:val="2"/>
        </w:numPr>
        <w:tabs>
          <w:tab w:val="left" w:pos="312"/>
        </w:tabs>
        <w:ind w:firstLine="420"/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一个</w:t>
      </w:r>
      <w:r>
        <w:rPr>
          <w:rFonts w:ascii="Calibri" w:hAnsi="Calibri" w:eastAsia="Calibri" w:cs="Calibri"/>
        </w:rPr>
        <w:t>5</w:t>
      </w:r>
      <w:r>
        <w:rPr>
          <w:rFonts w:ascii="宋体" w:hAnsi="宋体" w:eastAsia="宋体" w:cs="宋体"/>
        </w:rPr>
        <w:t>位数，判断它是不是回文数。即</w:t>
      </w:r>
      <w:r>
        <w:rPr>
          <w:rFonts w:ascii="Calibri" w:hAnsi="Calibri" w:eastAsia="Calibri" w:cs="Calibri"/>
        </w:rPr>
        <w:t>12321</w:t>
      </w:r>
      <w:r>
        <w:rPr>
          <w:rFonts w:ascii="宋体" w:hAnsi="宋体" w:eastAsia="宋体" w:cs="宋体"/>
        </w:rPr>
        <w:t>是回文数，个位与万位相同，十位与千位相同</w:t>
      </w:r>
    </w:p>
    <w:p>
      <w:pPr>
        <w:tabs>
          <w:tab w:val="left" w:pos="312"/>
        </w:tabs>
        <w:ind w:left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</w:p>
    <w:p>
      <w:pPr>
        <w:rPr>
          <w:rFonts w:ascii="Calibri" w:hAnsi="Calibri" w:eastAsia="Calibri" w:cs="Calibri"/>
        </w:rPr>
      </w:pPr>
    </w:p>
    <w:p>
      <w:pPr>
        <w:numPr>
          <w:ilvl w:val="0"/>
          <w:numId w:val="3"/>
        </w:numPr>
        <w:tabs>
          <w:tab w:val="left" w:pos="312"/>
        </w:tabs>
        <w:ind w:firstLine="420"/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封装一个功能，判定一个数是不是质数【只能被</w:t>
      </w:r>
      <w:r>
        <w:rPr>
          <w:rFonts w:ascii="Calibri" w:hAnsi="Calibri" w:eastAsia="Calibri" w:cs="Calibri"/>
        </w:rPr>
        <w:t>1</w:t>
      </w:r>
      <w:r>
        <w:rPr>
          <w:rFonts w:ascii="宋体" w:hAnsi="宋体" w:eastAsia="宋体" w:cs="宋体"/>
        </w:rPr>
        <w:t>和本身整除】</w:t>
      </w:r>
    </w:p>
    <w:p>
      <w:pPr>
        <w:rPr>
          <w:rFonts w:ascii="Calibri" w:hAnsi="Calibri" w:eastAsia="Calibri" w:cs="Calibri"/>
        </w:rPr>
      </w:pPr>
    </w:p>
    <w:p>
      <w:pPr>
        <w:numPr>
          <w:ilvl w:val="0"/>
          <w:numId w:val="4"/>
        </w:numPr>
        <w:tabs>
          <w:tab w:val="left" w:pos="312"/>
        </w:tabs>
        <w:ind w:firstLine="420"/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有</w:t>
      </w:r>
      <w:r>
        <w:rPr>
          <w:rFonts w:ascii="Calibri" w:hAnsi="Calibri" w:eastAsia="Calibri" w:cs="Calibri"/>
        </w:rPr>
        <w:t>5</w:t>
      </w:r>
      <w:r>
        <w:rPr>
          <w:rFonts w:ascii="宋体" w:hAnsi="宋体" w:eastAsia="宋体" w:cs="宋体"/>
        </w:rPr>
        <w:t>个人坐在一起，问第五个人多少岁？他说比第</w:t>
      </w:r>
      <w:r>
        <w:rPr>
          <w:rFonts w:ascii="Calibri" w:hAnsi="Calibri" w:eastAsia="Calibri" w:cs="Calibri"/>
        </w:rPr>
        <w:t>4</w:t>
      </w:r>
      <w:r>
        <w:rPr>
          <w:rFonts w:ascii="宋体" w:hAnsi="宋体" w:eastAsia="宋体" w:cs="宋体"/>
        </w:rPr>
        <w:t>个人大</w:t>
      </w:r>
      <w:r>
        <w:rPr>
          <w:rFonts w:ascii="Calibri" w:hAnsi="Calibri" w:eastAsia="Calibri" w:cs="Calibri"/>
        </w:rPr>
        <w:t>2</w:t>
      </w:r>
      <w:r>
        <w:rPr>
          <w:rFonts w:ascii="宋体" w:hAnsi="宋体" w:eastAsia="宋体" w:cs="宋体"/>
        </w:rPr>
        <w:t>岁。问第</w:t>
      </w:r>
      <w:r>
        <w:rPr>
          <w:rFonts w:ascii="Calibri" w:hAnsi="Calibri" w:eastAsia="Calibri" w:cs="Calibri"/>
        </w:rPr>
        <w:t>4</w:t>
      </w:r>
      <w:r>
        <w:rPr>
          <w:rFonts w:ascii="宋体" w:hAnsi="宋体" w:eastAsia="宋体" w:cs="宋体"/>
        </w:rPr>
        <w:t>个人岁数，</w:t>
      </w:r>
    </w:p>
    <w:p>
      <w:pPr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他说比第</w:t>
      </w:r>
      <w:r>
        <w:rPr>
          <w:rFonts w:ascii="Calibri" w:hAnsi="Calibri" w:eastAsia="Calibri" w:cs="Calibri"/>
        </w:rPr>
        <w:t>3</w:t>
      </w:r>
      <w:r>
        <w:rPr>
          <w:rFonts w:ascii="宋体" w:hAnsi="宋体" w:eastAsia="宋体" w:cs="宋体"/>
        </w:rPr>
        <w:t>个人大</w:t>
      </w:r>
      <w:r>
        <w:rPr>
          <w:rFonts w:ascii="Calibri" w:hAnsi="Calibri" w:eastAsia="Calibri" w:cs="Calibri"/>
        </w:rPr>
        <w:t>2</w:t>
      </w:r>
      <w:r>
        <w:rPr>
          <w:rFonts w:ascii="宋体" w:hAnsi="宋体" w:eastAsia="宋体" w:cs="宋体"/>
        </w:rPr>
        <w:t>岁。问第三个人，又说比第</w:t>
      </w:r>
      <w:r>
        <w:rPr>
          <w:rFonts w:ascii="Calibri" w:hAnsi="Calibri" w:eastAsia="Calibri" w:cs="Calibri"/>
        </w:rPr>
        <w:t>2</w:t>
      </w:r>
      <w:r>
        <w:rPr>
          <w:rFonts w:ascii="宋体" w:hAnsi="宋体" w:eastAsia="宋体" w:cs="宋体"/>
        </w:rPr>
        <w:t>人大两岁。问第</w:t>
      </w:r>
      <w:r>
        <w:rPr>
          <w:rFonts w:ascii="Calibri" w:hAnsi="Calibri" w:eastAsia="Calibri" w:cs="Calibri"/>
        </w:rPr>
        <w:t>2</w:t>
      </w:r>
      <w:r>
        <w:rPr>
          <w:rFonts w:ascii="宋体" w:hAnsi="宋体" w:eastAsia="宋体" w:cs="宋体"/>
        </w:rPr>
        <w:t>个人，说比第一个人大两岁。最后问第一个人，他说是</w:t>
      </w:r>
      <w:r>
        <w:rPr>
          <w:rFonts w:ascii="Calibri" w:hAnsi="Calibri" w:eastAsia="Calibri" w:cs="Calibri"/>
        </w:rPr>
        <w:t>10</w:t>
      </w:r>
      <w:r>
        <w:rPr>
          <w:rFonts w:ascii="宋体" w:hAnsi="宋体" w:eastAsia="宋体" w:cs="宋体"/>
        </w:rPr>
        <w:t>岁。请问第五个人多大？</w:t>
      </w:r>
      <w:r>
        <w:rPr>
          <w:rFonts w:ascii="Calibri" w:hAnsi="Calibri" w:eastAsia="Calibri" w:cs="Calibri"/>
        </w:rPr>
        <w:t>[</w:t>
      </w:r>
      <w:r>
        <w:rPr>
          <w:rFonts w:ascii="宋体" w:hAnsi="宋体" w:eastAsia="宋体" w:cs="宋体"/>
        </w:rPr>
        <w:t>递归</w:t>
      </w:r>
      <w:r>
        <w:rPr>
          <w:rFonts w:ascii="Calibri" w:hAnsi="Calibri" w:eastAsia="Calibri" w:cs="Calibri"/>
        </w:rPr>
        <w:t>]</w:t>
      </w:r>
    </w:p>
    <w:p>
      <w:pPr>
        <w:ind w:firstLine="420" w:firstLineChars="0"/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F(1) = 10</w:t>
      </w:r>
    </w:p>
    <w:p>
      <w:pPr>
        <w:ind w:firstLine="420" w:firstLineChars="0"/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F(2) = F(1) + 2</w:t>
      </w:r>
    </w:p>
    <w:p>
      <w:pPr>
        <w:ind w:firstLine="420" w:firstLineChars="0"/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F(3) = F(2) + 2</w:t>
      </w:r>
    </w:p>
    <w:p>
      <w:pPr>
        <w:ind w:firstLine="420" w:firstLineChars="0"/>
        <w:rPr>
          <w:rFonts w:hint="eastAsia" w:ascii="Calibri" w:hAnsi="Calibri" w:eastAsia="宋体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F(n) = F(n-1) + 2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</w:p>
    <w:p>
      <w:pPr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5. </w:t>
      </w:r>
      <w:r>
        <w:rPr>
          <w:rFonts w:ascii="宋体" w:hAnsi="宋体" w:eastAsia="宋体" w:cs="宋体"/>
        </w:rPr>
        <w:t>定义函数实现如下要求</w:t>
      </w:r>
    </w:p>
    <w:p>
      <w:pPr>
        <w:rPr>
          <w:rFonts w:ascii="宋体" w:hAnsi="宋体" w:eastAsia="宋体" w:cs="宋体"/>
        </w:rPr>
      </w:pPr>
      <w:r>
        <w:rPr>
          <w:rFonts w:ascii="Calibri" w:hAnsi="Calibri" w:eastAsia="Calibri" w:cs="Calibri"/>
        </w:rPr>
        <w:tab/>
      </w:r>
      <w:r>
        <w:rPr>
          <w:rFonts w:ascii="宋体" w:hAnsi="宋体" w:eastAsia="宋体" w:cs="宋体"/>
        </w:rPr>
        <w:t>例如：输入</w:t>
      </w:r>
      <w:r>
        <w:rPr>
          <w:rFonts w:ascii="Calibri" w:hAnsi="Calibri" w:eastAsia="Calibri" w:cs="Calibri"/>
        </w:rPr>
        <w:t>2</w:t>
      </w:r>
      <w:r>
        <w:rPr>
          <w:rFonts w:ascii="宋体" w:hAnsi="宋体" w:eastAsia="宋体" w:cs="宋体"/>
        </w:rPr>
        <w:t>，</w:t>
      </w:r>
      <w:r>
        <w:rPr>
          <w:rFonts w:ascii="Calibri" w:hAnsi="Calibri" w:eastAsia="Calibri" w:cs="Calibri"/>
        </w:rPr>
        <w:t>5</w:t>
      </w:r>
      <w:r>
        <w:rPr>
          <w:rFonts w:ascii="宋体" w:hAnsi="宋体" w:eastAsia="宋体" w:cs="宋体"/>
        </w:rPr>
        <w:t>，则求</w:t>
      </w:r>
      <w:r>
        <w:rPr>
          <w:rFonts w:ascii="Calibri" w:hAnsi="Calibri" w:eastAsia="Calibri" w:cs="Calibri"/>
        </w:rPr>
        <w:t>2+22+222+2222+22222</w:t>
      </w:r>
      <w:r>
        <w:rPr>
          <w:rFonts w:ascii="宋体" w:hAnsi="宋体" w:eastAsia="宋体" w:cs="宋体"/>
        </w:rPr>
        <w:t>的和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规律: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1位数     2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>2位数</w:t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 xml:space="preserve">   22 + 2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  <w:r>
        <w:rPr>
          <w:rFonts w:ascii="宋体" w:hAnsi="宋体" w:eastAsia="宋体" w:cs="宋体"/>
        </w:rPr>
        <w:tab/>
      </w:r>
    </w:p>
    <w:p>
      <w:pPr>
        <w:rPr>
          <w:rFonts w:ascii="Calibri" w:hAnsi="Calibri" w:eastAsia="宋体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hint="eastAsia" w:ascii="Calibri" w:hAnsi="Calibri" w:eastAsia="宋体" w:cs="Calibri"/>
        </w:rPr>
        <w:t>2  22 222</w:t>
      </w:r>
    </w:p>
    <w:p>
      <w:pPr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使用递归写规律:</w:t>
      </w:r>
    </w:p>
    <w:p>
      <w:pPr>
        <w:ind w:firstLine="500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1 -- 2</w:t>
      </w:r>
    </w:p>
    <w:p>
      <w:pPr>
        <w:ind w:firstLine="500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2 -- 2 * 10 ^2-1 + 2</w:t>
      </w:r>
    </w:p>
    <w:p>
      <w:pPr>
        <w:ind w:firstLine="500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F(1) = 2</w:t>
      </w:r>
    </w:p>
    <w:p>
      <w:pPr>
        <w:ind w:firstLine="500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F(2) = 2 * 10 ** (2-1) + F(1)</w:t>
      </w:r>
    </w:p>
    <w:p>
      <w:pPr>
        <w:ind w:firstLine="500"/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>F(3) = 2 * 10 ** (3-2) + F(2)</w:t>
      </w:r>
    </w:p>
    <w:p>
      <w:pPr>
        <w:ind w:firstLine="420"/>
        <w:rPr>
          <w:rFonts w:ascii="Calibri" w:hAnsi="Calibri" w:eastAsia="Calibri" w:cs="Calibri"/>
        </w:rPr>
      </w:pPr>
    </w:p>
    <w:p>
      <w:pPr>
        <w:tabs>
          <w:tab w:val="left" w:pos="312"/>
        </w:tabs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ab/>
      </w:r>
      <w:r>
        <w:rPr>
          <w:rFonts w:hint="eastAsia" w:ascii="Calibri" w:hAnsi="Calibri" w:eastAsia="宋体" w:cs="Calibri"/>
        </w:rPr>
        <w:t>2</w:t>
      </w:r>
    </w:p>
    <w:p>
      <w:pPr>
        <w:tabs>
          <w:tab w:val="left" w:pos="312"/>
        </w:tabs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ab/>
      </w:r>
      <w:r>
        <w:rPr>
          <w:rFonts w:hint="eastAsia" w:ascii="Calibri" w:hAnsi="Calibri" w:eastAsia="宋体" w:cs="Calibri"/>
        </w:rPr>
        <w:t>22 + 2</w:t>
      </w:r>
    </w:p>
    <w:p>
      <w:pPr>
        <w:tabs>
          <w:tab w:val="left" w:pos="312"/>
        </w:tabs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ab/>
      </w:r>
      <w:r>
        <w:rPr>
          <w:rFonts w:hint="eastAsia" w:ascii="Calibri" w:hAnsi="Calibri" w:eastAsia="宋体" w:cs="Calibri"/>
        </w:rPr>
        <w:t>Sum(1) = 2</w:t>
      </w:r>
    </w:p>
    <w:p>
      <w:pPr>
        <w:tabs>
          <w:tab w:val="left" w:pos="312"/>
        </w:tabs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ab/>
      </w:r>
      <w:r>
        <w:rPr>
          <w:rFonts w:hint="eastAsia" w:ascii="Calibri" w:hAnsi="Calibri" w:eastAsia="宋体" w:cs="Calibri"/>
        </w:rPr>
        <w:t>Sum(2) = 22 + sum(1)</w:t>
      </w:r>
    </w:p>
    <w:p>
      <w:pPr>
        <w:tabs>
          <w:tab w:val="left" w:pos="312"/>
        </w:tabs>
        <w:rPr>
          <w:rFonts w:ascii="Calibri" w:hAnsi="Calibri" w:eastAsia="宋体" w:cs="Calibri"/>
        </w:rPr>
      </w:pPr>
      <w:r>
        <w:rPr>
          <w:rFonts w:hint="eastAsia" w:ascii="Calibri" w:hAnsi="Calibri" w:eastAsia="宋体" w:cs="Calibri"/>
        </w:rPr>
        <w:tab/>
      </w:r>
      <w:r>
        <w:rPr>
          <w:rFonts w:hint="eastAsia" w:ascii="Calibri" w:hAnsi="Calibri" w:eastAsia="宋体" w:cs="Calibri"/>
        </w:rPr>
        <w:t>Sum(3) = 222 + sum(2)</w:t>
      </w:r>
    </w:p>
    <w:p>
      <w:pPr>
        <w:tabs>
          <w:tab w:val="left" w:pos="312"/>
        </w:tabs>
        <w:rPr>
          <w:rFonts w:ascii="Calibri" w:hAnsi="Calibri" w:eastAsia="Calibri" w:cs="Calibri"/>
        </w:rPr>
      </w:pPr>
    </w:p>
    <w:p>
      <w:pPr>
        <w:tabs>
          <w:tab w:val="left" w:pos="312"/>
        </w:tabs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  <w:color w:val="FF0000"/>
        </w:rPr>
      </w:pPr>
      <w:r>
        <w:rPr>
          <w:rFonts w:ascii="宋体" w:hAnsi="宋体" w:eastAsia="宋体" w:cs="宋体"/>
          <w:color w:val="FF0000"/>
        </w:rPr>
        <w:t>周末作业</w:t>
      </w:r>
      <w:r>
        <w:rPr>
          <w:rFonts w:ascii="Calibri" w:hAnsi="Calibri" w:eastAsia="Calibri" w:cs="Calibri"/>
          <w:color w:val="FF0000"/>
        </w:rPr>
        <w:t>:</w:t>
      </w:r>
    </w:p>
    <w:p>
      <w:pPr>
        <w:rPr>
          <w:rFonts w:ascii="宋体" w:hAnsi="宋体" w:eastAsia="宋体" w:cs="宋体"/>
          <w:color w:val="FF0000"/>
        </w:rPr>
      </w:pPr>
      <w:r>
        <w:rPr>
          <w:rFonts w:ascii="宋体" w:hAnsi="宋体" w:eastAsia="宋体" w:cs="宋体"/>
          <w:color w:val="FF0000"/>
        </w:rPr>
        <w:t>日历是以</w:t>
      </w:r>
      <w:r>
        <w:rPr>
          <w:rFonts w:ascii="Calibri" w:hAnsi="Calibri" w:eastAsia="Calibri" w:cs="Calibri"/>
          <w:color w:val="FF0000"/>
        </w:rPr>
        <w:t>1900</w:t>
      </w:r>
      <w:r>
        <w:rPr>
          <w:rFonts w:ascii="宋体" w:hAnsi="宋体" w:eastAsia="宋体" w:cs="宋体"/>
          <w:color w:val="FF0000"/>
        </w:rPr>
        <w:t>年</w:t>
      </w:r>
      <w:r>
        <w:rPr>
          <w:rFonts w:ascii="Calibri" w:hAnsi="Calibri" w:eastAsia="Calibri" w:cs="Calibri"/>
          <w:color w:val="FF0000"/>
        </w:rPr>
        <w:t>1</w:t>
      </w:r>
      <w:r>
        <w:rPr>
          <w:rFonts w:ascii="宋体" w:hAnsi="宋体" w:eastAsia="宋体" w:cs="宋体"/>
          <w:color w:val="FF0000"/>
        </w:rPr>
        <w:t>月</w:t>
      </w:r>
      <w:r>
        <w:rPr>
          <w:rFonts w:ascii="Calibri" w:hAnsi="Calibri" w:eastAsia="Calibri" w:cs="Calibri"/>
          <w:color w:val="FF0000"/>
        </w:rPr>
        <w:t>1</w:t>
      </w:r>
      <w:r>
        <w:rPr>
          <w:rFonts w:ascii="宋体" w:hAnsi="宋体" w:eastAsia="宋体" w:cs="宋体"/>
          <w:color w:val="FF0000"/>
        </w:rPr>
        <w:t>日</w:t>
      </w:r>
      <w:r>
        <w:rPr>
          <w:rFonts w:ascii="Calibri" w:hAnsi="Calibri" w:eastAsia="Calibri" w:cs="Calibri"/>
          <w:color w:val="FF0000"/>
        </w:rPr>
        <w:t>00</w:t>
      </w:r>
      <w:r>
        <w:rPr>
          <w:rFonts w:ascii="宋体" w:hAnsi="宋体" w:eastAsia="宋体" w:cs="宋体"/>
          <w:color w:val="FF0000"/>
        </w:rPr>
        <w:t>：</w:t>
      </w:r>
      <w:r>
        <w:rPr>
          <w:rFonts w:ascii="Calibri" w:hAnsi="Calibri" w:eastAsia="Calibri" w:cs="Calibri"/>
          <w:color w:val="FF0000"/>
        </w:rPr>
        <w:t>00</w:t>
      </w:r>
      <w:r>
        <w:rPr>
          <w:rFonts w:ascii="宋体" w:hAnsi="宋体" w:eastAsia="宋体" w:cs="宋体"/>
          <w:color w:val="FF0000"/>
        </w:rPr>
        <w:t>：</w:t>
      </w:r>
      <w:r>
        <w:rPr>
          <w:rFonts w:ascii="Calibri" w:hAnsi="Calibri" w:eastAsia="Calibri" w:cs="Calibri"/>
          <w:color w:val="FF0000"/>
        </w:rPr>
        <w:t xml:space="preserve">00 </w:t>
      </w:r>
      <w:r>
        <w:rPr>
          <w:rFonts w:ascii="宋体" w:hAnsi="宋体" w:eastAsia="宋体" w:cs="宋体"/>
          <w:color w:val="FF0000"/>
        </w:rPr>
        <w:t>为基础的</w:t>
      </w:r>
      <w:r>
        <w:rPr>
          <w:rFonts w:ascii="Calibri" w:hAnsi="Calibri" w:eastAsia="Calibri" w:cs="Calibri"/>
          <w:color w:val="FF0000"/>
        </w:rPr>
        <w:t xml:space="preserve"> </w:t>
      </w:r>
      <w:r>
        <w:rPr>
          <w:rFonts w:ascii="宋体" w:hAnsi="宋体" w:eastAsia="宋体" w:cs="宋体"/>
          <w:color w:val="FF0000"/>
        </w:rPr>
        <w:t>那天的星期</w:t>
      </w:r>
      <w:r>
        <w:rPr>
          <w:rFonts w:ascii="Calibri" w:hAnsi="Calibri" w:eastAsia="Calibri" w:cs="Calibri"/>
          <w:color w:val="FF0000"/>
        </w:rPr>
        <w:t>1</w:t>
      </w:r>
      <w:r>
        <w:rPr>
          <w:rFonts w:ascii="宋体" w:hAnsi="宋体" w:eastAsia="宋体" w:cs="宋体"/>
          <w:color w:val="FF0000"/>
        </w:rPr>
        <w:t>是已知的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时间戳 --- 将已知时间获取其对应的秒数  --- 是以1970年1月1号为基础</w:t>
      </w:r>
    </w:p>
    <w:p>
      <w:pPr>
        <w:rPr>
          <w:rFonts w:ascii="Calibri" w:hAnsi="Calibri" w:eastAsia="Calibri" w:cs="Calibri"/>
        </w:rPr>
      </w:pPr>
      <w:r>
        <w:object>
          <v:shape id="_x0000_i1026" o:spt="75" type="#_x0000_t75" style="height:273pt;width:40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StaticMetafile" ShapeID="_x0000_i1026" DrawAspect="Content" ObjectID="_1468075725" r:id="rId4">
            <o:LockedField>false</o:LockedField>
          </o:OLEObject>
        </w:objec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2017 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10 </w:t>
      </w:r>
      <w:r>
        <w:rPr>
          <w:rFonts w:ascii="宋体" w:hAnsi="宋体" w:eastAsia="宋体" w:cs="宋体"/>
        </w:rPr>
        <w:t>月</w:t>
      </w:r>
      <w:r>
        <w:rPr>
          <w:rFonts w:ascii="Calibri" w:hAnsi="Calibri" w:eastAsia="Calibri" w:cs="Calibri"/>
        </w:rPr>
        <w:t xml:space="preserve">1 </w:t>
      </w:r>
      <w:r>
        <w:rPr>
          <w:rFonts w:ascii="宋体" w:hAnsi="宋体" w:eastAsia="宋体" w:cs="宋体"/>
        </w:rPr>
        <w:t>日</w:t>
      </w: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星期日</w:t>
      </w:r>
      <w:r>
        <w:rPr>
          <w:rFonts w:ascii="Calibri" w:hAnsi="Calibri" w:eastAsia="Calibri" w:cs="Calibri"/>
        </w:rPr>
        <w:t xml:space="preserve">   </w:t>
      </w:r>
      <w:r>
        <w:rPr>
          <w:rFonts w:ascii="Calibri" w:hAnsi="Calibri" w:eastAsia="Calibri" w:cs="Calibri"/>
        </w:rPr>
        <w:tab/>
      </w:r>
      <w:r>
        <w:rPr>
          <w:rFonts w:ascii="宋体" w:hAnsi="宋体" w:eastAsia="宋体" w:cs="宋体"/>
        </w:rPr>
        <w:t>一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宋体" w:hAnsi="宋体" w:eastAsia="宋体" w:cs="宋体"/>
        </w:rPr>
        <w:t>二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宋体" w:hAnsi="宋体" w:eastAsia="宋体" w:cs="宋体"/>
        </w:rPr>
        <w:t>三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宋体" w:hAnsi="宋体" w:eastAsia="宋体" w:cs="宋体"/>
        </w:rPr>
        <w:t>四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宋体" w:hAnsi="宋体" w:eastAsia="宋体" w:cs="宋体"/>
        </w:rPr>
        <w:t>五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宋体" w:hAnsi="宋体" w:eastAsia="宋体" w:cs="宋体"/>
        </w:rPr>
        <w:t>六</w:t>
      </w:r>
    </w:p>
    <w:p>
      <w:pPr>
        <w:numPr>
          <w:ilvl w:val="0"/>
          <w:numId w:val="5"/>
        </w:numPr>
        <w:ind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2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3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4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5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6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7</w:t>
      </w:r>
    </w:p>
    <w:p>
      <w:pPr>
        <w:numPr>
          <w:ilvl w:val="0"/>
          <w:numId w:val="5"/>
        </w:numPr>
        <w:ind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9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10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11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12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13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14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`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15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16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17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18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19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20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21</w:t>
      </w: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换行的时候的规则</w:t>
      </w:r>
      <w:r>
        <w:rPr>
          <w:rFonts w:ascii="Calibri" w:hAnsi="Calibri" w:eastAsia="Calibri" w:cs="Calibri"/>
        </w:rPr>
        <w:t>:</w:t>
      </w:r>
    </w:p>
    <w:p>
      <w:pPr>
        <w:ind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(</w:t>
      </w:r>
      <w:r>
        <w:rPr>
          <w:rFonts w:ascii="宋体" w:hAnsi="宋体" w:eastAsia="宋体" w:cs="宋体"/>
        </w:rPr>
        <w:t>空格数</w:t>
      </w:r>
      <w:r>
        <w:rPr>
          <w:rFonts w:ascii="Calibri" w:hAnsi="Calibri" w:eastAsia="Calibri" w:cs="Calibri"/>
        </w:rPr>
        <w:t xml:space="preserve"> + </w:t>
      </w:r>
      <w:bookmarkStart w:id="0" w:name="_GoBack"/>
      <w:r>
        <w:rPr>
          <w:rFonts w:ascii="宋体" w:hAnsi="宋体" w:eastAsia="宋体" w:cs="宋体"/>
        </w:rPr>
        <w:t>日期号</w:t>
      </w:r>
      <w:r>
        <w:rPr>
          <w:rFonts w:ascii="Calibri" w:hAnsi="Calibri" w:eastAsia="Calibri" w:cs="Calibri"/>
        </w:rPr>
        <w:t>)</w:t>
      </w:r>
      <w:bookmarkEnd w:id="0"/>
      <w:r>
        <w:rPr>
          <w:rFonts w:ascii="Calibri" w:hAnsi="Calibri" w:eastAsia="Calibri" w:cs="Calibri"/>
        </w:rPr>
        <w:t xml:space="preserve"> % 7 == 0</w:t>
      </w:r>
    </w:p>
    <w:p>
      <w:pPr>
        <w:ind w:firstLine="420"/>
        <w:rPr>
          <w:rFonts w:ascii="Calibri" w:hAnsi="Calibri" w:eastAsia="Calibri" w:cs="Calibri"/>
        </w:rPr>
      </w:pPr>
    </w:p>
    <w:p>
      <w:pPr>
        <w:ind w:firstLine="420"/>
        <w:rPr>
          <w:rFonts w:ascii="Calibri" w:hAnsi="Calibri" w:eastAsia="Calibri" w:cs="Calibri"/>
        </w:rPr>
      </w:pPr>
    </w:p>
    <w:p>
      <w:pPr>
        <w:ind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0 0 0 0 1 2 3 </w:t>
      </w:r>
    </w:p>
    <w:p>
      <w:pPr>
        <w:ind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4 5 6 7 8 9 10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singleLevel"/>
    <w:tmpl w:val="B5E306ED"/>
    <w:lvl w:ilvl="0" w:tentative="0">
      <w:start w:val="1"/>
      <w:numFmt w:val="decimal"/>
      <w:lvlText w:val="%1.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4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7B4C2F"/>
    <w:rsid w:val="00502F4A"/>
    <w:rsid w:val="007B4C2F"/>
    <w:rsid w:val="008A6C48"/>
    <w:rsid w:val="0E132B92"/>
    <w:rsid w:val="23800E01"/>
    <w:rsid w:val="275500A6"/>
    <w:rsid w:val="3BD21D35"/>
    <w:rsid w:val="400B3538"/>
    <w:rsid w:val="47723AB5"/>
    <w:rsid w:val="5A2C3352"/>
    <w:rsid w:val="6577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779</Characters>
  <Lines>6</Lines>
  <Paragraphs>1</Paragraphs>
  <TotalTime>5</TotalTime>
  <ScaleCrop>false</ScaleCrop>
  <LinksUpToDate>false</LinksUpToDate>
  <CharactersWithSpaces>914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2018-07-27T08:38:00Z</dcterms:created>
  <dc:creator>11143</dc:creator>
  <cp:lastModifiedBy>11143</cp:lastModifiedBy>
  <dcterms:modified xsi:type="dcterms:W3CDTF">2019-01-14T02:58:02Z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